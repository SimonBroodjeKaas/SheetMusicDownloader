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7740000" cy="99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40000" cy="99000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740000" cy="990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40000" cy="99000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740000" cy="990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40000" cy="99000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740000" cy="990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40000" cy="99000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740000" cy="990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40000" cy="99000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740000" cy="990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40000" cy="990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